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>CSU03-Autorizar empresa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Seção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: Principal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6"/>
        <w:gridCol w:w="879"/>
        <w:gridCol w:w="484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Importância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60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Sumário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administrador autoriza empresa coletora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Primário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Administrador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Secundário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Pré-Condição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 empresa deverá ter feito um cadastro prévio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Pós-Condição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Ação do Ator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administrador entrará nos sistemas para avaliar os dados da empresa solicitante.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seleciona a empresa que fez a solicitação ao sistema para cadastramento.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tela:UsuarioEmpresa-CSU027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)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O sistema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 exibe a tela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contendo os dados da empresa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tela: UsuarioEmpresa-CSU027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verifica dados da empresa coletora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6. O sistema solicita confirmação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 para acesso da efetivação do cadastro da empresa.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7. Ator confirma solicitação do sistema.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8. Sistema valida cadastro da empresa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4"/>
              </w:numPr>
              <w:spacing w:before="0" w:after="0" w:line="240" w:lineRule="auto"/>
              <w:ind w:left="340" w:right="0" w:hanging="34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Linha 4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: Ator não lembra o nome do CNPJ da empresa. Ator pesquisa por nome da empresa.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5"/>
              </w:numPr>
              <w:spacing w:before="0" w:after="0" w:line="240" w:lineRule="auto"/>
              <w:ind w:left="340" w:right="0" w:hanging="34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Linha 4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: Ator não encontra dados da empresa.Sistema informa uma mensagem: “Empresa não encontrada”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5BB49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2021-09-21T07:39:22Z</dcterms:created>
  <dc:creator>natha</dc:creator>
  <cp:lastModifiedBy>Nathan Santos</cp:lastModifiedBy>
  <dcterms:modified xsi:type="dcterms:W3CDTF">2021-09-21T07:39:35Z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96014542449C48F68687570D2211DAFF</vt:lpwstr>
  </property>
</Properties>
</file>